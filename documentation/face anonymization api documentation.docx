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350A" w14:textId="77777777" w:rsidR="00AF2D08" w:rsidRPr="005124B2" w:rsidRDefault="00000000">
      <w:pPr>
        <w:pStyle w:val="Titre1"/>
        <w:rPr>
          <w:lang w:val="fr-FR"/>
        </w:rPr>
      </w:pPr>
      <w:r>
        <w:t>📘</w:t>
      </w:r>
      <w:r w:rsidRPr="005124B2">
        <w:rPr>
          <w:lang w:val="fr-FR"/>
        </w:rPr>
        <w:t xml:space="preserve"> Documentation – API </w:t>
      </w:r>
      <w:proofErr w:type="gramStart"/>
      <w:r w:rsidRPr="005124B2">
        <w:rPr>
          <w:lang w:val="fr-FR"/>
        </w:rPr>
        <w:t>Flask :</w:t>
      </w:r>
      <w:proofErr w:type="gramEnd"/>
      <w:r w:rsidRPr="005124B2">
        <w:rPr>
          <w:lang w:val="fr-FR"/>
        </w:rPr>
        <w:t xml:space="preserve"> Pipeline de Reconnaissance Faciale (Modulaire)</w:t>
      </w:r>
    </w:p>
    <w:p w14:paraId="235E9F92" w14:textId="77777777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t>1. Présentation</w:t>
      </w:r>
    </w:p>
    <w:p w14:paraId="001C5CD7" w14:textId="77777777" w:rsidR="00AF2D08" w:rsidRDefault="00000000">
      <w:pPr>
        <w:rPr>
          <w:lang w:val="fr-FR"/>
        </w:rPr>
      </w:pPr>
      <w:r w:rsidRPr="005124B2">
        <w:rPr>
          <w:lang w:val="fr-FR"/>
        </w:rPr>
        <w:t>Cette API Flask exécute un pipeline de traitement d'images de visages. Chaque image est associée à un sujet identifié dans le nom de fichier. Le pipeline traite les images sujet par sujet en appliquant les étapes suivantes : prétraitement, réduction de dimension par PCA (eigenfaces), ajout de bruit différentiel, et reconstruction.</w:t>
      </w:r>
    </w:p>
    <w:p w14:paraId="0F698365" w14:textId="77777777" w:rsidR="005124B2" w:rsidRPr="005124B2" w:rsidRDefault="005124B2">
      <w:pPr>
        <w:rPr>
          <w:lang w:val="fr-FR"/>
        </w:rPr>
      </w:pPr>
    </w:p>
    <w:p w14:paraId="5B224B71" w14:textId="77777777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t>2. Format attendu des fichiers</w:t>
      </w:r>
    </w:p>
    <w:p w14:paraId="4DB515C1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Les fichiers doivent être nommés selon ce format :</w:t>
      </w:r>
    </w:p>
    <w:p w14:paraId="37105DF6" w14:textId="77777777" w:rsidR="00AF2D08" w:rsidRPr="005124B2" w:rsidRDefault="00000000">
      <w:pPr>
        <w:pStyle w:val="Citationintense"/>
        <w:rPr>
          <w:lang w:val="fr-FR"/>
        </w:rPr>
      </w:pPr>
      <w:proofErr w:type="spellStart"/>
      <w:proofErr w:type="gramStart"/>
      <w:r w:rsidRPr="005124B2">
        <w:rPr>
          <w:lang w:val="fr-FR"/>
        </w:rPr>
        <w:t>subject</w:t>
      </w:r>
      <w:proofErr w:type="spellEnd"/>
      <w:proofErr w:type="gramEnd"/>
      <w:r w:rsidRPr="005124B2">
        <w:rPr>
          <w:lang w:val="fr-FR"/>
        </w:rPr>
        <w:t>_&lt;A&gt;_&lt;B&gt;_&lt;description&gt;.png</w:t>
      </w:r>
    </w:p>
    <w:p w14:paraId="09F17FD6" w14:textId="77777777" w:rsidR="00AF2D08" w:rsidRDefault="00000000">
      <w:pPr>
        <w:rPr>
          <w:lang w:val="fr-FR"/>
        </w:rPr>
      </w:pPr>
      <w:r w:rsidRPr="005124B2">
        <w:rPr>
          <w:lang w:val="fr-FR"/>
        </w:rPr>
        <w:t>- &lt;A&gt; : Identifiant du sujet</w:t>
      </w:r>
      <w:r w:rsidRPr="005124B2">
        <w:rPr>
          <w:lang w:val="fr-FR"/>
        </w:rPr>
        <w:br/>
        <w:t>- &lt;B&gt; : Numéro de l'image</w:t>
      </w:r>
      <w:r w:rsidRPr="005124B2">
        <w:rPr>
          <w:lang w:val="fr-FR"/>
        </w:rPr>
        <w:br/>
        <w:t>- &lt;description&gt; : texte libre</w:t>
      </w:r>
    </w:p>
    <w:p w14:paraId="51C244F5" w14:textId="77777777" w:rsidR="005124B2" w:rsidRPr="005124B2" w:rsidRDefault="005124B2">
      <w:pPr>
        <w:rPr>
          <w:lang w:val="fr-FR"/>
        </w:rPr>
      </w:pPr>
    </w:p>
    <w:p w14:paraId="10C1E393" w14:textId="77777777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t>3. Lancement de l'application</w:t>
      </w:r>
    </w:p>
    <w:p w14:paraId="79444608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Lancer le serveur en exécutant le script principal :</w:t>
      </w:r>
    </w:p>
    <w:p w14:paraId="4B3F939F" w14:textId="77777777" w:rsidR="00AF2D08" w:rsidRPr="005124B2" w:rsidRDefault="00000000">
      <w:pPr>
        <w:pStyle w:val="Citationintense"/>
      </w:pPr>
      <w:r w:rsidRPr="005124B2">
        <w:t xml:space="preserve">python </w:t>
      </w:r>
      <w:r>
        <w:t>src/modules/</w:t>
      </w:r>
      <w:r w:rsidRPr="005124B2">
        <w:t>face_processing_api.py</w:t>
      </w:r>
    </w:p>
    <w:p w14:paraId="6F20E419" w14:textId="77777777" w:rsidR="005124B2" w:rsidRDefault="005124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610F1832" w14:textId="3BB0224E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lastRenderedPageBreak/>
        <w:t xml:space="preserve">4. </w:t>
      </w:r>
      <w:proofErr w:type="spellStart"/>
      <w:r w:rsidRPr="005124B2">
        <w:rPr>
          <w:lang w:val="fr-FR"/>
        </w:rPr>
        <w:t>Endpoints</w:t>
      </w:r>
      <w:proofErr w:type="spellEnd"/>
      <w:r w:rsidRPr="005124B2">
        <w:rPr>
          <w:lang w:val="fr-FR"/>
        </w:rPr>
        <w:t xml:space="preserve"> de l'API</w:t>
      </w:r>
    </w:p>
    <w:p w14:paraId="1B202369" w14:textId="77777777" w:rsidR="00AF2D08" w:rsidRPr="005124B2" w:rsidRDefault="00000000">
      <w:pPr>
        <w:pStyle w:val="Titre3"/>
        <w:rPr>
          <w:lang w:val="fr-FR"/>
        </w:rPr>
      </w:pPr>
      <w:r w:rsidRPr="005124B2">
        <w:rPr>
          <w:lang w:val="fr-FR"/>
        </w:rPr>
        <w:t>4.1 POST /pipeline</w:t>
      </w:r>
    </w:p>
    <w:p w14:paraId="3AFB468A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Lance le pipeline complet sur un dossier d’images.</w:t>
      </w:r>
    </w:p>
    <w:p w14:paraId="54CDFC57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Paramètres :</w:t>
      </w:r>
    </w:p>
    <w:p w14:paraId="7D567822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- folder : chemin vers le dossier contenant les images (obligatoire)</w:t>
      </w:r>
    </w:p>
    <w:p w14:paraId="794BAB15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- epsilon : paramètre de bruit différentiel (optionnel, par défaut : 9.0)</w:t>
      </w:r>
    </w:p>
    <w:p w14:paraId="66EF32D9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 xml:space="preserve">- </w:t>
      </w:r>
      <w:proofErr w:type="spellStart"/>
      <w:r w:rsidRPr="005124B2">
        <w:rPr>
          <w:lang w:val="fr-FR"/>
        </w:rPr>
        <w:t>n_components_ratio</w:t>
      </w:r>
      <w:proofErr w:type="spellEnd"/>
      <w:r w:rsidRPr="005124B2">
        <w:rPr>
          <w:lang w:val="fr-FR"/>
        </w:rPr>
        <w:t xml:space="preserve"> : ratio de composantes PCA (optionnel, par défaut : 0.9)</w:t>
      </w:r>
    </w:p>
    <w:p w14:paraId="017E902B" w14:textId="77777777" w:rsidR="00AF2D08" w:rsidRDefault="00000000"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</w:p>
    <w:p w14:paraId="6F6D7339" w14:textId="77777777" w:rsidR="00AF2D08" w:rsidRDefault="00000000">
      <w:pPr>
        <w:pStyle w:val="Citationintense"/>
      </w:pPr>
      <w:r>
        <w:t>curl -X POST http://localhost:5000/pipeline \</w:t>
      </w:r>
      <w:r>
        <w:br/>
        <w:t>-F "folder=data/database" \</w:t>
      </w:r>
      <w:r>
        <w:br/>
        <w:t>-F "epsilon=7.5" \</w:t>
      </w:r>
      <w:r>
        <w:br/>
        <w:t>-F "n_components_ratio=0.85"</w:t>
      </w:r>
    </w:p>
    <w:p w14:paraId="54EA34FD" w14:textId="77777777" w:rsidR="00AF2D08" w:rsidRDefault="00000000">
      <w:pPr>
        <w:pStyle w:val="Titre3"/>
      </w:pPr>
      <w:r>
        <w:t>4.2 GET /result/&lt;subject&gt;/&lt;step&gt;</w:t>
      </w:r>
    </w:p>
    <w:p w14:paraId="37FFA6DA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Récupère une étape du pipeline pour un sujet donné.</w:t>
      </w:r>
    </w:p>
    <w:p w14:paraId="65B0C3F9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Exemple :</w:t>
      </w:r>
    </w:p>
    <w:p w14:paraId="495B0BF0" w14:textId="4D1BB9B5" w:rsidR="00AF2D08" w:rsidRPr="005124B2" w:rsidRDefault="00000000">
      <w:pPr>
        <w:pStyle w:val="Citationintense"/>
        <w:rPr>
          <w:lang w:val="fr-FR"/>
        </w:rPr>
      </w:pPr>
      <w:proofErr w:type="spellStart"/>
      <w:proofErr w:type="gramStart"/>
      <w:r w:rsidRPr="005124B2">
        <w:rPr>
          <w:lang w:val="fr-FR"/>
        </w:rPr>
        <w:t>curl</w:t>
      </w:r>
      <w:proofErr w:type="spellEnd"/>
      <w:proofErr w:type="gramEnd"/>
      <w:r w:rsidRPr="005124B2">
        <w:rPr>
          <w:lang w:val="fr-FR"/>
        </w:rPr>
        <w:t xml:space="preserve"> http://localhost:5000/result/1/eigenfaces</w:t>
      </w:r>
    </w:p>
    <w:p w14:paraId="44E5BFEB" w14:textId="77777777" w:rsidR="00AF2D08" w:rsidRDefault="00000000">
      <w:r>
        <w:t xml:space="preserve">Étapes </w:t>
      </w:r>
      <w:proofErr w:type="spellStart"/>
      <w:proofErr w:type="gramStart"/>
      <w:r>
        <w:t>disponibles</w:t>
      </w:r>
      <w:proofErr w:type="spellEnd"/>
      <w:r>
        <w:t xml:space="preserve"> :</w:t>
      </w:r>
      <w:proofErr w:type="gramEnd"/>
    </w:p>
    <w:p w14:paraId="3D006A05" w14:textId="77777777" w:rsidR="00AF2D08" w:rsidRDefault="00000000">
      <w:r>
        <w:t>- resized</w:t>
      </w:r>
      <w:r>
        <w:br/>
        <w:t>- grayscale</w:t>
      </w:r>
      <w:r>
        <w:br/>
        <w:t>- normalized</w:t>
      </w:r>
      <w:r>
        <w:br/>
        <w:t>- flattened</w:t>
      </w:r>
      <w:r>
        <w:br/>
        <w:t>- eigenfaces</w:t>
      </w:r>
      <w:r>
        <w:br/>
        <w:t>- mean_face</w:t>
      </w:r>
      <w:r>
        <w:br/>
        <w:t>- projection</w:t>
      </w:r>
      <w:r>
        <w:br/>
        <w:t>- noised_projection</w:t>
      </w:r>
      <w:r>
        <w:br/>
        <w:t>- reconstructed</w:t>
      </w:r>
    </w:p>
    <w:p w14:paraId="53F01EE0" w14:textId="77777777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t>5. Sauvegarde automatique</w:t>
      </w:r>
    </w:p>
    <w:p w14:paraId="3DDD6824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Le premier sujet (selon l'ordre alphabétique) traité est automatiquement exporté en images JPEG dans le dossier `</w:t>
      </w:r>
      <w:proofErr w:type="spellStart"/>
      <w:r w:rsidRPr="005124B2">
        <w:rPr>
          <w:lang w:val="fr-FR"/>
        </w:rPr>
        <w:t>show_test_subject</w:t>
      </w:r>
      <w:proofErr w:type="spellEnd"/>
      <w:r w:rsidRPr="005124B2">
        <w:rPr>
          <w:lang w:val="fr-FR"/>
        </w:rPr>
        <w:t>/`.</w:t>
      </w:r>
    </w:p>
    <w:p w14:paraId="71F11513" w14:textId="77777777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t>6. Logs</w:t>
      </w:r>
    </w:p>
    <w:p w14:paraId="48C27E9A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Tous les détails du traitement sont enregistrés dans : `logs/face_pipeline_debug.log`. Ce fichier contient les erreurs, informations de progression, paramètres utilisés, etc.</w:t>
      </w:r>
    </w:p>
    <w:p w14:paraId="687FA7CB" w14:textId="77777777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lastRenderedPageBreak/>
        <w:t>7. Fonctionnement modulaire</w:t>
      </w:r>
    </w:p>
    <w:p w14:paraId="04550C63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Le traitement est découpé en fonctions indépendantes :</w:t>
      </w:r>
    </w:p>
    <w:p w14:paraId="4DC8EC2F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 xml:space="preserve">- </w:t>
      </w:r>
      <w:proofErr w:type="spellStart"/>
      <w:r w:rsidRPr="005124B2">
        <w:rPr>
          <w:lang w:val="fr-FR"/>
        </w:rPr>
        <w:t>preprocess_image</w:t>
      </w:r>
      <w:proofErr w:type="spellEnd"/>
      <w:r w:rsidRPr="005124B2">
        <w:rPr>
          <w:lang w:val="fr-FR"/>
        </w:rPr>
        <w:t xml:space="preserve"> : redimensionnement, </w:t>
      </w:r>
      <w:proofErr w:type="spellStart"/>
      <w:r w:rsidRPr="005124B2">
        <w:rPr>
          <w:lang w:val="fr-FR"/>
        </w:rPr>
        <w:t>grayscale</w:t>
      </w:r>
      <w:proofErr w:type="spellEnd"/>
      <w:r w:rsidRPr="005124B2">
        <w:rPr>
          <w:lang w:val="fr-FR"/>
        </w:rPr>
        <w:t xml:space="preserve">, normalisation, </w:t>
      </w:r>
      <w:proofErr w:type="spellStart"/>
      <w:r w:rsidRPr="005124B2">
        <w:rPr>
          <w:lang w:val="fr-FR"/>
        </w:rPr>
        <w:t>flattening</w:t>
      </w:r>
      <w:proofErr w:type="spellEnd"/>
    </w:p>
    <w:p w14:paraId="3019A616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 xml:space="preserve">- </w:t>
      </w:r>
      <w:proofErr w:type="spellStart"/>
      <w:r w:rsidRPr="005124B2">
        <w:rPr>
          <w:lang w:val="fr-FR"/>
        </w:rPr>
        <w:t>compute_eigenfaces</w:t>
      </w:r>
      <w:proofErr w:type="spellEnd"/>
      <w:r w:rsidRPr="005124B2">
        <w:rPr>
          <w:lang w:val="fr-FR"/>
        </w:rPr>
        <w:t xml:space="preserve"> : calcul de la PCA et extraction des eigenfaces + image moyenne</w:t>
      </w:r>
    </w:p>
    <w:p w14:paraId="630559C1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 xml:space="preserve">- </w:t>
      </w:r>
      <w:proofErr w:type="spellStart"/>
      <w:r w:rsidRPr="005124B2">
        <w:rPr>
          <w:lang w:val="fr-FR"/>
        </w:rPr>
        <w:t>add_differential_noise</w:t>
      </w:r>
      <w:proofErr w:type="spellEnd"/>
      <w:r w:rsidRPr="005124B2">
        <w:rPr>
          <w:lang w:val="fr-FR"/>
        </w:rPr>
        <w:t xml:space="preserve"> : ajout de bruit </w:t>
      </w:r>
      <w:proofErr w:type="spellStart"/>
      <w:r w:rsidRPr="005124B2">
        <w:rPr>
          <w:lang w:val="fr-FR"/>
        </w:rPr>
        <w:t>Laplacien</w:t>
      </w:r>
      <w:proofErr w:type="spellEnd"/>
      <w:r w:rsidRPr="005124B2">
        <w:rPr>
          <w:lang w:val="fr-FR"/>
        </w:rPr>
        <w:t xml:space="preserve"> sur les projections</w:t>
      </w:r>
    </w:p>
    <w:p w14:paraId="5F51310E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 xml:space="preserve">- </w:t>
      </w:r>
      <w:proofErr w:type="spellStart"/>
      <w:r w:rsidRPr="005124B2">
        <w:rPr>
          <w:lang w:val="fr-FR"/>
        </w:rPr>
        <w:t>reconstruct_images</w:t>
      </w:r>
      <w:proofErr w:type="spellEnd"/>
      <w:r w:rsidRPr="005124B2">
        <w:rPr>
          <w:lang w:val="fr-FR"/>
        </w:rPr>
        <w:t xml:space="preserve"> : reconstruction depuis les projections bruitées</w:t>
      </w:r>
    </w:p>
    <w:p w14:paraId="48D3CE29" w14:textId="77777777" w:rsidR="00AF2D08" w:rsidRDefault="00000000">
      <w:pPr>
        <w:rPr>
          <w:lang w:val="fr-FR"/>
        </w:rPr>
      </w:pPr>
      <w:r w:rsidRPr="005124B2">
        <w:rPr>
          <w:lang w:val="fr-FR"/>
        </w:rPr>
        <w:t>- pil_to_base64 / array_to_base64 : utilitaires pour affichage ou API</w:t>
      </w:r>
    </w:p>
    <w:p w14:paraId="325AF7DB" w14:textId="77777777" w:rsidR="005124B2" w:rsidRPr="005124B2" w:rsidRDefault="005124B2">
      <w:pPr>
        <w:rPr>
          <w:lang w:val="fr-FR"/>
        </w:rPr>
      </w:pPr>
    </w:p>
    <w:p w14:paraId="0098E034" w14:textId="77777777" w:rsidR="00AF2D08" w:rsidRPr="005124B2" w:rsidRDefault="00000000">
      <w:pPr>
        <w:pStyle w:val="Titre2"/>
        <w:rPr>
          <w:lang w:val="fr-FR"/>
        </w:rPr>
      </w:pPr>
      <w:r w:rsidRPr="005124B2">
        <w:rPr>
          <w:lang w:val="fr-FR"/>
        </w:rPr>
        <w:t>8. Recommandations</w:t>
      </w:r>
    </w:p>
    <w:p w14:paraId="03DDCE30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- Avoir au moins 2 images par sujet pour permettre la PCA</w:t>
      </w:r>
    </w:p>
    <w:p w14:paraId="6F3BA9C1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- Nettoyer le dossier `</w:t>
      </w:r>
      <w:proofErr w:type="spellStart"/>
      <w:r w:rsidRPr="005124B2">
        <w:rPr>
          <w:lang w:val="fr-FR"/>
        </w:rPr>
        <w:t>show_test_subject</w:t>
      </w:r>
      <w:proofErr w:type="spellEnd"/>
      <w:r w:rsidRPr="005124B2">
        <w:rPr>
          <w:lang w:val="fr-FR"/>
        </w:rPr>
        <w:t>/` si besoin avant relance</w:t>
      </w:r>
    </w:p>
    <w:p w14:paraId="5EEC3DCA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>- Fournir des images de taille et format homogènes</w:t>
      </w:r>
    </w:p>
    <w:p w14:paraId="280B65E5" w14:textId="77777777" w:rsidR="00AF2D08" w:rsidRDefault="00000000">
      <w:pPr>
        <w:pStyle w:val="Titre2"/>
        <w:rPr>
          <w:lang w:val="fr-FR"/>
        </w:rPr>
      </w:pPr>
      <w:r w:rsidRPr="005124B2">
        <w:rPr>
          <w:lang w:val="fr-FR"/>
        </w:rPr>
        <w:t>9. Remarques</w:t>
      </w:r>
    </w:p>
    <w:p w14:paraId="3B9D1715" w14:textId="77777777" w:rsidR="005124B2" w:rsidRPr="005124B2" w:rsidRDefault="005124B2" w:rsidP="005124B2">
      <w:pPr>
        <w:rPr>
          <w:lang w:val="fr-FR"/>
        </w:rPr>
      </w:pPr>
    </w:p>
    <w:p w14:paraId="5850D12A" w14:textId="77777777" w:rsidR="00AF2D08" w:rsidRPr="005124B2" w:rsidRDefault="00000000">
      <w:pPr>
        <w:rPr>
          <w:lang w:val="fr-FR"/>
        </w:rPr>
      </w:pPr>
      <w:r w:rsidRPr="005124B2">
        <w:rPr>
          <w:lang w:val="fr-FR"/>
        </w:rPr>
        <w:t xml:space="preserve">Ce pipeline est idéal pour l'expérimentation en traitement d'images, apprentissage de la PCA et protection des données personnelles. Il peut être utilisé comme base pour des extensions : visualisation, comparaison, ou même intégration </w:t>
      </w:r>
      <w:proofErr w:type="spellStart"/>
      <w:r w:rsidRPr="005124B2">
        <w:rPr>
          <w:lang w:val="fr-FR"/>
        </w:rPr>
        <w:t>front-end</w:t>
      </w:r>
      <w:proofErr w:type="spellEnd"/>
      <w:r w:rsidRPr="005124B2">
        <w:rPr>
          <w:lang w:val="fr-FR"/>
        </w:rPr>
        <w:t>.</w:t>
      </w:r>
    </w:p>
    <w:sectPr w:rsidR="00AF2D08" w:rsidRPr="00512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69860">
    <w:abstractNumId w:val="8"/>
  </w:num>
  <w:num w:numId="2" w16cid:durableId="1260724788">
    <w:abstractNumId w:val="6"/>
  </w:num>
  <w:num w:numId="3" w16cid:durableId="1300920707">
    <w:abstractNumId w:val="5"/>
  </w:num>
  <w:num w:numId="4" w16cid:durableId="626934940">
    <w:abstractNumId w:val="4"/>
  </w:num>
  <w:num w:numId="5" w16cid:durableId="662902203">
    <w:abstractNumId w:val="7"/>
  </w:num>
  <w:num w:numId="6" w16cid:durableId="1898661076">
    <w:abstractNumId w:val="3"/>
  </w:num>
  <w:num w:numId="7" w16cid:durableId="298344614">
    <w:abstractNumId w:val="2"/>
  </w:num>
  <w:num w:numId="8" w16cid:durableId="1274284757">
    <w:abstractNumId w:val="1"/>
  </w:num>
  <w:num w:numId="9" w16cid:durableId="8348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4B2"/>
    <w:rsid w:val="006A5BF4"/>
    <w:rsid w:val="00AA1D8D"/>
    <w:rsid w:val="00AF2D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65A5C"/>
  <w14:defaultImageDpi w14:val="300"/>
  <w15:docId w15:val="{832E548B-CAEF-4B8B-A4A4-0F2DBA69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Bruce L'HORSET</cp:lastModifiedBy>
  <cp:revision>2</cp:revision>
  <dcterms:created xsi:type="dcterms:W3CDTF">2013-12-23T23:15:00Z</dcterms:created>
  <dcterms:modified xsi:type="dcterms:W3CDTF">2025-03-31T00:24:00Z</dcterms:modified>
  <cp:category/>
</cp:coreProperties>
</file>